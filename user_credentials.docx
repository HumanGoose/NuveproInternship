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B20B" w14:textId="002816C9" w:rsidR="00C12984" w:rsidRDefault="00000000">
      <w:r>
        <w:t xml:space="preserve">Username: </w:t>
      </w:r>
      <w:proofErr w:type="spellStart"/>
      <w:r>
        <w:t>chiraag</w:t>
      </w:r>
      <w:proofErr w:type="spellEnd"/>
      <w:r>
        <w:t xml:space="preserve">, Password: </w:t>
      </w:r>
      <w:proofErr w:type="spellStart"/>
      <w:r>
        <w:t>chiggy</w:t>
      </w:r>
      <w:proofErr w:type="spellEnd"/>
    </w:p>
    <w:p w14:paraId="6D224016" w14:textId="77777777" w:rsidR="00C12984" w:rsidRDefault="00000000">
      <w:r>
        <w:t>Username: chiggy, Password: password</w:t>
      </w:r>
    </w:p>
    <w:p w14:paraId="56018201" w14:textId="377114EC" w:rsidR="00C12984" w:rsidRDefault="00000000">
      <w:r>
        <w:t xml:space="preserve">Username: </w:t>
      </w:r>
      <w:r w:rsidR="009568E9">
        <w:t>Aakash</w:t>
      </w:r>
      <w:r>
        <w:t xml:space="preserve">, Password: </w:t>
      </w:r>
      <w:proofErr w:type="spellStart"/>
      <w:r w:rsidR="009568E9">
        <w:t>nuvepro</w:t>
      </w:r>
      <w:proofErr w:type="spellEnd"/>
    </w:p>
    <w:p w14:paraId="7F7528DE" w14:textId="1CFEBF1D" w:rsidR="00026769" w:rsidRDefault="00000000">
      <w:r>
        <w:t>Username: test, Password: gAAAAABlHSMzv1cfw01R0w5WdClKs6KyQmD9xeRDYddszmyVLFB9vAVEWLFdfEBFiAjTH9Y58UkscM_r1Q6c0eBDiED2NMi1PA==</w:t>
      </w:r>
    </w:p>
    <w:p w14:paraId="4CADD6E4" w14:textId="77777777" w:rsidR="009E412C" w:rsidRDefault="00000000">
      <w:r>
        <w:t>Username: praj, Password: gAAAAABlHSNudjoXhk-qa68P6Y91Wjm7zNSJmH8S5zpVRFgQ8SvRlekR-kSk6BbN5atRCFlkwe4w4uUIGNW6_Ngmw3oZzmnDrg==</w:t>
      </w:r>
    </w:p>
    <w:p w14:paraId="4419C79D" w14:textId="77777777" w:rsidR="009E412C" w:rsidRDefault="00000000">
      <w:r>
        <w:t>Username: kushal, Password: gAAAAABlHSaI_loEZh0TJaXlNtTkYlWweMJ_MLZvOxrC0uvPqUWZ59APdi7C6xn28weOAWnxZvE2SSiblWWzEI5cmw6p5tu5Gw==</w:t>
      </w:r>
    </w:p>
    <w:sectPr w:rsidR="009E4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505788">
    <w:abstractNumId w:val="8"/>
  </w:num>
  <w:num w:numId="2" w16cid:durableId="1239100434">
    <w:abstractNumId w:val="6"/>
  </w:num>
  <w:num w:numId="3" w16cid:durableId="1583568326">
    <w:abstractNumId w:val="5"/>
  </w:num>
  <w:num w:numId="4" w16cid:durableId="1424104970">
    <w:abstractNumId w:val="4"/>
  </w:num>
  <w:num w:numId="5" w16cid:durableId="619845454">
    <w:abstractNumId w:val="7"/>
  </w:num>
  <w:num w:numId="6" w16cid:durableId="1405906272">
    <w:abstractNumId w:val="3"/>
  </w:num>
  <w:num w:numId="7" w16cid:durableId="2060738034">
    <w:abstractNumId w:val="2"/>
  </w:num>
  <w:num w:numId="8" w16cid:durableId="1744520405">
    <w:abstractNumId w:val="1"/>
  </w:num>
  <w:num w:numId="9" w16cid:durableId="173751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769"/>
    <w:rsid w:val="00034616"/>
    <w:rsid w:val="0006063C"/>
    <w:rsid w:val="0015074B"/>
    <w:rsid w:val="0029639D"/>
    <w:rsid w:val="00326F90"/>
    <w:rsid w:val="009568E9"/>
    <w:rsid w:val="009E412C"/>
    <w:rsid w:val="00AA1D8D"/>
    <w:rsid w:val="00B47730"/>
    <w:rsid w:val="00C129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2F0EB"/>
  <w14:defaultImageDpi w14:val="300"/>
  <w15:docId w15:val="{DF42F37A-0A1D-4109-BAE1-33594C67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Prajwal Harish</cp:lastModifiedBy>
  <cp:revision>3</cp:revision>
  <dcterms:created xsi:type="dcterms:W3CDTF">2013-12-23T23:15:00Z</dcterms:created>
  <dcterms:modified xsi:type="dcterms:W3CDTF">2023-10-04T08:47:00Z</dcterms:modified>
  <cp:category/>
</cp:coreProperties>
</file>